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alibri" w:hAnsi="Calibri" w:eastAsia="Calibri"/>
          <w:b/>
          <w:sz w:val="40"/>
        </w:rPr>
        <w:t>Ada Lovelace</w:t>
      </w:r>
    </w:p>
    <w:p>
      <w:r>
        <w:rPr>
          <w:rFonts w:ascii="Calibri" w:hAnsi="Calibri" w:eastAsia="Calibri"/>
          <w:b w:val="0"/>
          <w:color w:val="2F80ED"/>
          <w:sz w:val="24"/>
        </w:rPr>
        <w:t>Ingeniera de Software | Data Scientist</w:t>
      </w:r>
    </w:p>
    <w:p>
      <w:r>
        <w:rPr>
          <w:rFonts w:ascii="Calibri" w:hAnsi="Calibri" w:eastAsia="Calibri"/>
          <w:b w:val="0"/>
          <w:sz w:val="21"/>
        </w:rPr>
        <w:t>ada@example.com | +34 600 123 456 | github.com/adalovelace | Madrid, España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RESUMEN PROFESIONAL</w:t>
      </w:r>
    </w:p>
    <w:p>
      <w:pPr>
        <w:spacing w:after="80"/>
      </w:pPr>
      <w:r>
        <w:rPr>
          <w:rFonts w:ascii="Calibri" w:hAnsi="Calibri" w:eastAsia="Calibri"/>
          <w:b w:val="0"/>
          <w:sz w:val="22"/>
        </w:rPr>
        <w:t>Profesional con experiencia en análisis de datos y desarrollo de software.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EXPERIENCIA PROFESIONAL</w:t>
      </w:r>
    </w:p>
    <w:p>
      <w:r>
        <w:rPr>
          <w:rFonts w:ascii="Calibri" w:hAnsi="Calibri" w:eastAsia="Calibri"/>
          <w:b/>
          <w:sz w:val="23"/>
        </w:rPr>
        <w:t>Senior Data Scientist – TechCorp | 2021 – 2025</w:t>
      </w:r>
    </w:p>
    <w:p>
      <w:r>
        <w:rPr>
          <w:rFonts w:ascii="Calibri" w:hAnsi="Calibri" w:eastAsia="Calibri"/>
          <w:b/>
          <w:sz w:val="21"/>
        </w:rPr>
        <w:t>Logros: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Aumenté la precisión del modelo un 12%.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Reduje el tiempo de inferencia un 40%.</w:t>
      </w:r>
    </w:p>
    <w:p>
      <w:r>
        <w:rPr>
          <w:rFonts w:ascii="Calibri" w:hAnsi="Calibri" w:eastAsia="Calibri"/>
          <w:b/>
          <w:sz w:val="21"/>
        </w:rPr>
        <w:t>Actividades: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Liderazgo técnico en proyectos de ML end-to-end.</w:t>
      </w:r>
    </w:p>
    <w:p>
      <w:r>
        <w:rPr>
          <w:rFonts w:ascii="Calibri" w:hAnsi="Calibri" w:eastAsia="Calibri"/>
          <w:b/>
          <w:sz w:val="21"/>
        </w:rPr>
        <w:t>Proyectos: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Sistema de predicción de demanda a escala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EDUCACIÓN</w:t>
      </w:r>
    </w:p>
    <w:p>
      <w:r>
        <w:rPr>
          <w:rFonts w:ascii="Calibri" w:hAnsi="Calibri" w:eastAsia="Calibri"/>
          <w:b/>
          <w:sz w:val="23"/>
        </w:rPr>
        <w:t>M.Sc. en Ciencias de la Computación – Universidad de Algoritmia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HABILIDADES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Python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Pandas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Scikit-learn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SQL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IDIOMAS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Español: Avanzado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Inglés: Avanzado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